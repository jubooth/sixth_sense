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87705192"/>
        <w:placeholder>
          <w:docPart w:val="0DD5075A6C06423BABDA189CF4C72916"/>
        </w:placeholder>
        <w:date w:fullDate="2017-06-27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B4040B" w:rsidRDefault="002D6EF2">
          <w:r>
            <w:t>6/27/2017</w:t>
          </w:r>
        </w:p>
      </w:sdtContent>
    </w:sdt>
    <w:p w:rsidR="003B1ACD" w:rsidRDefault="002D6EF2" w:rsidP="003B1ACD">
      <w:pPr>
        <w:pStyle w:val="SenderAddress"/>
      </w:pPr>
      <w:r>
        <w:t>CAS3</w:t>
      </w:r>
    </w:p>
    <w:p w:rsidR="003B1ACD" w:rsidRDefault="003B1ACD" w:rsidP="00DA3E6F">
      <w:pPr>
        <w:pStyle w:val="SenderAddress"/>
        <w:jc w:val="center"/>
      </w:pPr>
    </w:p>
    <w:p w:rsidR="00B4040B" w:rsidRDefault="002D6EF2" w:rsidP="00DA3E6F">
      <w:pPr>
        <w:pStyle w:val="SenderAddress"/>
        <w:jc w:val="center"/>
      </w:pPr>
      <w:r>
        <w:t>Booth, J</w:t>
      </w:r>
    </w:p>
    <w:sdt>
      <w:sdtPr>
        <w:rPr>
          <w:b/>
        </w:rPr>
        <w:id w:val="18534652"/>
        <w:placeholder>
          <w:docPart w:val="80CFF37814A8413098D6BE6E391013E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:rsidR="00B4040B" w:rsidRPr="002D6EF2" w:rsidRDefault="002D6EF2" w:rsidP="00DA3E6F">
          <w:pPr>
            <w:pStyle w:val="SenderAddress"/>
            <w:jc w:val="center"/>
            <w:rPr>
              <w:b/>
            </w:rPr>
          </w:pPr>
          <w:r w:rsidRPr="002D6EF2">
            <w:rPr>
              <w:b/>
            </w:rPr>
            <w:t>The Sixth Sense - Electronically Augmented Perception</w:t>
          </w:r>
        </w:p>
      </w:sdtContent>
    </w:sdt>
    <w:p w:rsidR="00B4040B" w:rsidRPr="00DA3E6F" w:rsidRDefault="002D6EF2" w:rsidP="00DA3E6F">
      <w:pPr>
        <w:pStyle w:val="RecipientAddress"/>
        <w:jc w:val="center"/>
        <w:rPr>
          <w:color w:val="auto"/>
        </w:rPr>
      </w:pPr>
      <w:r>
        <w:rPr>
          <w:color w:val="auto"/>
        </w:rPr>
        <w:t>Prof. R Spence</w:t>
      </w:r>
    </w:p>
    <w:p w:rsidR="00B4040B" w:rsidRDefault="00B4040B">
      <w:pPr>
        <w:pStyle w:val="Salutation"/>
      </w:pPr>
    </w:p>
    <w:p w:rsidR="002D6EF2" w:rsidRPr="002D6EF2" w:rsidRDefault="002D6EF2" w:rsidP="002D6EF2">
      <w:pPr>
        <w:spacing w:after="200" w:line="276" w:lineRule="auto"/>
        <w:rPr>
          <w:rFonts w:ascii="Arial" w:hAnsi="Arial" w:cs="Arial"/>
        </w:rPr>
      </w:pPr>
      <w:r w:rsidRPr="002D6EF2">
        <w:rPr>
          <w:rFonts w:ascii="Arial" w:hAnsi="Arial" w:cs="Arial"/>
        </w:rPr>
        <w:t>The human brain processes vast amounts of information about the world around us using signals from our biological senses; sight, hearing, smell, taste and touch. The development of small, low power electronic sensors give</w:t>
      </w:r>
      <w:r w:rsidR="00F51B9C">
        <w:rPr>
          <w:rFonts w:ascii="Arial" w:hAnsi="Arial" w:cs="Arial"/>
        </w:rPr>
        <w:t>s</w:t>
      </w:r>
      <w:r w:rsidRPr="002D6EF2">
        <w:rPr>
          <w:rFonts w:ascii="Arial" w:hAnsi="Arial" w:cs="Arial"/>
        </w:rPr>
        <w:t xml:space="preserve"> rise to the possibility of extending a person's perception of the world around them to include additional i</w:t>
      </w:r>
      <w:r w:rsidR="00F51B9C">
        <w:rPr>
          <w:rFonts w:ascii="Arial" w:hAnsi="Arial" w:cs="Arial"/>
        </w:rPr>
        <w:t>nformation that would otherwise</w:t>
      </w:r>
      <w:r w:rsidRPr="002D6EF2">
        <w:rPr>
          <w:rFonts w:ascii="Arial" w:hAnsi="Arial" w:cs="Arial"/>
        </w:rPr>
        <w:t xml:space="preserve"> be </w:t>
      </w:r>
      <w:r w:rsidR="00F51B9C">
        <w:rPr>
          <w:rFonts w:ascii="Arial" w:hAnsi="Arial" w:cs="Arial"/>
        </w:rPr>
        <w:t>un</w:t>
      </w:r>
      <w:r w:rsidRPr="002D6EF2">
        <w:rPr>
          <w:rFonts w:ascii="Arial" w:hAnsi="Arial" w:cs="Arial"/>
        </w:rPr>
        <w:t>available to them. Not only does this provide the opportunity to replace or extend our current senses but also t</w:t>
      </w:r>
      <w:r>
        <w:rPr>
          <w:rFonts w:ascii="Arial" w:hAnsi="Arial" w:cs="Arial"/>
        </w:rPr>
        <w:t>o create completely new senses.</w:t>
      </w:r>
    </w:p>
    <w:p w:rsidR="00B4040B" w:rsidRDefault="002D6EF2" w:rsidP="002D6EF2">
      <w:pPr>
        <w:spacing w:after="200" w:line="276" w:lineRule="auto"/>
      </w:pPr>
      <w:r w:rsidRPr="002D6EF2">
        <w:rPr>
          <w:rFonts w:ascii="Arial" w:hAnsi="Arial" w:cs="Arial"/>
        </w:rPr>
        <w:t xml:space="preserve">This </w:t>
      </w:r>
      <w:r w:rsidR="00F51B9C">
        <w:rPr>
          <w:rFonts w:ascii="Arial" w:hAnsi="Arial" w:cs="Arial"/>
        </w:rPr>
        <w:t>report</w:t>
      </w:r>
      <w:r w:rsidRPr="002D6EF2">
        <w:rPr>
          <w:rFonts w:ascii="Arial" w:hAnsi="Arial" w:cs="Arial"/>
        </w:rPr>
        <w:t xml:space="preserve"> proposes a piece of wearable technology to communicate a sense of direction, through GPS navigation, via the channel of touch. Following an investigation into the use of vibration patterns as a way of communicating with the brain, a working prototype embedded with vibratory motors was constructed to assist a number of volunteers with navigational tasks.</w:t>
      </w:r>
      <w:bookmarkStart w:id="0" w:name="_GoBack"/>
      <w:bookmarkEnd w:id="0"/>
    </w:p>
    <w:sectPr w:rsidR="00B4040B" w:rsidSect="00D94F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7" w:h="16839" w:code="9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B89" w:rsidRDefault="000F3B89">
      <w:pPr>
        <w:spacing w:after="0" w:line="240" w:lineRule="auto"/>
      </w:pPr>
      <w:r>
        <w:separator/>
      </w:r>
    </w:p>
  </w:endnote>
  <w:endnote w:type="continuationSeparator" w:id="0">
    <w:p w:rsidR="000F3B89" w:rsidRDefault="000F3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40B" w:rsidRDefault="00F51B9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8720" behindDoc="1" locked="0" layoutInCell="1" allowOverlap="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508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zlfQ0RkCAAB/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9744" behindDoc="1" locked="0" layoutInCell="1" allowOverlap="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5080" b="889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M0eD6EPAgAA&#10;gQ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19050" b="1524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B4040B" w:rsidRDefault="00DE121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 w:rsidR="00E911A1"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E911A1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4L2ykpACAAC7BQAADgAAAAAAAAAAAAAAAAAuAgAAZHJzL2Uyb0RvYy54bWxQSwECLQAU&#10;AAYACAAAACEAqHVEGdoAAAADAQAADwAAAAAAAAAAAAAAAADq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B4040B" w:rsidRDefault="00DE121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 w:rsidR="00E911A1"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E911A1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40B" w:rsidRDefault="00F51B9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508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vaGA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" fillcolor="#675e47 [3215]" stroked="f" strokeweight="2pt">
              <v:path arrowok="t"/>
              <v:textbox>
                <w:txbxContent>
                  <w:p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5080" b="889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lokc9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19050" b="1524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B4040B" w:rsidRDefault="00DE121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 w:rsidR="00E911A1"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E911A1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" filled="t" fillcolor="#a9a57c [3204]" strokecolor="white [3212]" strokeweight="1pt">
              <v:path arrowok="t"/>
              <v:textbox inset="0,,0">
                <w:txbxContent>
                  <w:p w:rsidR="00B4040B" w:rsidRDefault="00DE121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 w:rsidR="00E911A1"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E911A1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B89" w:rsidRDefault="000F3B89">
      <w:pPr>
        <w:spacing w:after="0" w:line="240" w:lineRule="auto"/>
      </w:pPr>
      <w:r>
        <w:separator/>
      </w:r>
    </w:p>
  </w:footnote>
  <w:footnote w:type="continuationSeparator" w:id="0">
    <w:p w:rsidR="000F3B89" w:rsidRDefault="000F3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40B" w:rsidRDefault="00F51B9C">
    <w:pPr>
      <w:pStyle w:val="Header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4445" b="0"/>
              <wp:wrapNone/>
              <wp:docPr id="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E8AD7DF" id="Rectangle 18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9525" b="762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95AB6644847542A59EF48720B0AF0AE9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B4040B" w:rsidRDefault="002D6EF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The Sixth Sense - Electronically Augmented Perception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CqWGwk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95AB6644847542A59EF48720B0AF0AE9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B4040B" w:rsidRDefault="002D6EF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The Sixth Sense - Electronically Augmented Perception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5080" b="889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FFle5o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508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DmjpU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40B" w:rsidRDefault="00F51B9C">
    <w:pPr>
      <w:pStyle w:val="Header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4445" b="0"/>
              <wp:wrapNone/>
              <wp:docPr id="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03728AC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9525" b="762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B4040B" w:rsidRDefault="002D6EF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The Sixth Sense - Electronically Augmented Perception</w:t>
                              </w:r>
                            </w:p>
                          </w:sdtContent>
                        </w:sdt>
                        <w:p w:rsidR="00B4040B" w:rsidRDefault="00B4040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H6mgIAAKw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CAGdH6mgIAAKwFAAAOAAAAAAAAAAAAAAAAAC4CAABkcnMvZTJvRG9j&#10;LnhtbFBLAQItABQABgAIAAAAIQBwvftG2wAAAAQBAAAPAAAAAAAAAAAAAAAAAPQ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B4040B" w:rsidRDefault="002D6EF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The Sixth Sense - Electronically Augmented Perception</w:t>
                        </w:r>
                      </w:p>
                    </w:sdtContent>
                  </w:sdt>
                  <w:p w:rsidR="00B4040B" w:rsidRDefault="00B4040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5080" b="889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DvqYgEQAgAA&#10;gQQAAA4AAAAAAAAAAAAAAAAALgIAAGRycy9lMm9Eb2MueG1sUEsBAi0AFAAGAAgAAAAhAIcDifna&#10;AAAABQEAAA8AAAAAAAAAAAAAAAAAagQAAGRycy9kb3ducmV2LnhtbFBLBQYAAAAABAAEAPMAAABx&#10;BQAAAAA=&#10;" fillcolor="#a9a57c [3204]" stroked="f" strokeweight="2pt">
              <v:path arrowok="t"/>
              <v:textbox>
                <w:txbxContent>
                  <w:p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508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CaJankGQIAAH8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40B" w:rsidRDefault="00F51B9C">
    <w:pPr>
      <w:pStyle w:val="Header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875780" cy="10692765"/>
              <wp:effectExtent l="0" t="0" r="444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75780" cy="106927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CF7FB1A" id="Rectangle 4" o:spid="_x0000_s1026" style="position:absolute;margin-left:0;margin-top:0;width:541.4pt;height:841.95pt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812030"/>
              <wp:effectExtent l="0" t="0" r="9525" b="762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81203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B4040B" w:rsidRDefault="002D6EF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The Sixth Sense - Electronically Augmented Perception</w:t>
                              </w:r>
                            </w:p>
                          </w:sdtContent>
                        </w:sdt>
                        <w:p w:rsidR="00B4040B" w:rsidRDefault="00B4040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78.9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B4040B" w:rsidRDefault="002D6EF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The Sixth Sense - Electronically Augmented Perception</w:t>
                        </w:r>
                      </w:p>
                    </w:sdtContent>
                  </w:sdt>
                  <w:p w:rsidR="00B4040B" w:rsidRDefault="00B4040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3840" behindDoc="1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80720" cy="962660"/>
              <wp:effectExtent l="0" t="0" r="5080" b="889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0720" cy="9626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3.6pt;height:75.8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" fillcolor="#a9a57c [3204]" stroked="f" strokeweight="2pt">
              <v:path arrowok="t"/>
              <v:textbox>
                <w:txbxContent>
                  <w:p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2816" behindDoc="1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80720" cy="10692765"/>
              <wp:effectExtent l="0" t="0" r="508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0720" cy="1069276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40" style="position:absolute;margin-left:0;margin-top:0;width:53.6pt;height:841.95pt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" fillcolor="#675e47 [3215]" stroked="f" strokeweight="2pt">
              <v:path arrowok="t"/>
              <v:textbox>
                <w:txbxContent>
                  <w:p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attachedTemplate r:id="rId1"/>
  <w:defaultTabStop w:val="720"/>
  <w:hyphenationZone w:val="425"/>
  <w:evenAndOddHeaders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F2"/>
    <w:rsid w:val="00031EB2"/>
    <w:rsid w:val="000A76EA"/>
    <w:rsid w:val="000F3B89"/>
    <w:rsid w:val="001C522F"/>
    <w:rsid w:val="001C72C5"/>
    <w:rsid w:val="002D6EF2"/>
    <w:rsid w:val="003B1ACD"/>
    <w:rsid w:val="006F7A2D"/>
    <w:rsid w:val="008B0616"/>
    <w:rsid w:val="009A2D5F"/>
    <w:rsid w:val="00B4040B"/>
    <w:rsid w:val="00D94F62"/>
    <w:rsid w:val="00DA3E6F"/>
    <w:rsid w:val="00DB1ED4"/>
    <w:rsid w:val="00DE121D"/>
    <w:rsid w:val="00E911A1"/>
    <w:rsid w:val="00EE62C1"/>
    <w:rsid w:val="00F51B9C"/>
    <w:rsid w:val="00FC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9515B2-9182-4FBB-BA25-FD067088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Downloads\Abstract-Template5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D5075A6C06423BABDA189CF4C72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FF01B-1E1E-48CA-8F2E-B7B9D22A79DE}"/>
      </w:docPartPr>
      <w:docPartBody>
        <w:p w:rsidR="00000000" w:rsidRDefault="00747E12">
          <w:pPr>
            <w:pStyle w:val="0DD5075A6C06423BABDA189CF4C72916"/>
          </w:pPr>
          <w:r>
            <w:t>[Pick the date]</w:t>
          </w:r>
        </w:p>
      </w:docPartBody>
    </w:docPart>
    <w:docPart>
      <w:docPartPr>
        <w:name w:val="80CFF37814A8413098D6BE6E39101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2F76E-DF8E-4124-AF56-19F0739FA1C8}"/>
      </w:docPartPr>
      <w:docPartBody>
        <w:p w:rsidR="00000000" w:rsidRDefault="00747E12">
          <w:pPr>
            <w:pStyle w:val="80CFF37814A8413098D6BE6E391013EB"/>
          </w:pPr>
          <w:r>
            <w:t>[Type the sender company name]</w:t>
          </w:r>
        </w:p>
      </w:docPartBody>
    </w:docPart>
    <w:docPart>
      <w:docPartPr>
        <w:name w:val="95AB6644847542A59EF48720B0AF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97F4B-AA29-47F2-8CCA-C456CDCB1D06}"/>
      </w:docPartPr>
      <w:docPartBody>
        <w:p w:rsidR="00000000" w:rsidRDefault="00747E12">
          <w:pPr>
            <w:pStyle w:val="95AB6644847542A59EF48720B0AF0AE9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12"/>
    <w:rsid w:val="0074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D5075A6C06423BABDA189CF4C72916">
    <w:name w:val="0DD5075A6C06423BABDA189CF4C72916"/>
  </w:style>
  <w:style w:type="paragraph" w:customStyle="1" w:styleId="80CFF37814A8413098D6BE6E391013EB">
    <w:name w:val="80CFF37814A8413098D6BE6E391013EB"/>
  </w:style>
  <w:style w:type="paragraph" w:customStyle="1" w:styleId="95AB6644847542A59EF48720B0AF0AE9">
    <w:name w:val="95AB6644847542A59EF48720B0AF0A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5B673333-6D68-4A5D-88E2-7EE09A784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Abstract-Template5 (1).dotx</Template>
  <TotalTime>23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Sixth Sense - Electronically Augmented Perception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Booth</dc:creator>
  <cp:lastModifiedBy>Julia Booth</cp:lastModifiedBy>
  <cp:revision>1</cp:revision>
  <dcterms:created xsi:type="dcterms:W3CDTF">2017-06-05T12:55:00Z</dcterms:created>
  <dcterms:modified xsi:type="dcterms:W3CDTF">2017-06-05T13:18:00Z</dcterms:modified>
</cp:coreProperties>
</file>